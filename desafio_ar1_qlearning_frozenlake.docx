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13D64" w14:textId="77777777" w:rsidR="007A784C" w:rsidRPr="00C63279" w:rsidRDefault="00000000">
      <w:pPr>
        <w:pStyle w:val="Heading1"/>
        <w:rPr>
          <w:lang w:val="es-AR"/>
        </w:rPr>
      </w:pPr>
      <w:r w:rsidRPr="00C63279">
        <w:rPr>
          <w:lang w:val="es-AR"/>
        </w:rPr>
        <w:t xml:space="preserve">Desafío </w:t>
      </w:r>
      <w:proofErr w:type="spellStart"/>
      <w:r w:rsidRPr="00C63279">
        <w:rPr>
          <w:lang w:val="es-AR"/>
        </w:rPr>
        <w:t>Nº</w:t>
      </w:r>
      <w:proofErr w:type="spellEnd"/>
      <w:r w:rsidRPr="00C63279">
        <w:rPr>
          <w:lang w:val="es-AR"/>
        </w:rPr>
        <w:t xml:space="preserve"> 1 – Aprendizaje por Refuerzo I (FIUBA 2025)</w:t>
      </w:r>
    </w:p>
    <w:p w14:paraId="682CD3DB" w14:textId="77777777" w:rsidR="007A784C" w:rsidRPr="00C63279" w:rsidRDefault="00000000">
      <w:pPr>
        <w:pStyle w:val="Heading2"/>
        <w:rPr>
          <w:lang w:val="es-AR"/>
        </w:rPr>
      </w:pPr>
      <w:r w:rsidRPr="00C63279">
        <w:rPr>
          <w:lang w:val="es-AR"/>
        </w:rPr>
        <w:t>1. Introducción</w:t>
      </w:r>
    </w:p>
    <w:p w14:paraId="7876C0E9" w14:textId="77777777" w:rsidR="00F02DFD" w:rsidRDefault="00000000">
      <w:pPr>
        <w:rPr>
          <w:lang w:val="es-AR"/>
        </w:rPr>
      </w:pPr>
      <w:r w:rsidRPr="00C63279">
        <w:rPr>
          <w:lang w:val="es-AR"/>
        </w:rPr>
        <w:t>En este trabajo se aborda la resolución de un problema simple mediante Aprendizaje por Refuerzo, utilizando el algoritmo Q-</w:t>
      </w:r>
      <w:proofErr w:type="spellStart"/>
      <w:r w:rsidRPr="00C63279">
        <w:rPr>
          <w:lang w:val="es-AR"/>
        </w:rPr>
        <w:t>Learning</w:t>
      </w:r>
      <w:proofErr w:type="spellEnd"/>
      <w:r w:rsidRPr="00C63279">
        <w:rPr>
          <w:lang w:val="es-AR"/>
        </w:rPr>
        <w:t xml:space="preserve">. Se implementa un entorno personalizado estilo </w:t>
      </w:r>
      <w:proofErr w:type="spellStart"/>
      <w:r w:rsidRPr="00C63279">
        <w:rPr>
          <w:lang w:val="es-AR"/>
        </w:rPr>
        <w:t>FrozenLake</w:t>
      </w:r>
      <w:proofErr w:type="spellEnd"/>
      <w:r w:rsidRPr="00C63279">
        <w:rPr>
          <w:lang w:val="es-AR"/>
        </w:rPr>
        <w:t xml:space="preserve"> de 5x5 sin estocasticidad (acciones deterministas), </w:t>
      </w:r>
      <w:r w:rsidRPr="00F02DFD">
        <w:rPr>
          <w:b/>
          <w:bCs/>
          <w:lang w:val="es-AR"/>
        </w:rPr>
        <w:t xml:space="preserve">sin usar la librería </w:t>
      </w:r>
      <w:proofErr w:type="spellStart"/>
      <w:r w:rsidRPr="00F02DFD">
        <w:rPr>
          <w:b/>
          <w:bCs/>
          <w:lang w:val="es-AR"/>
        </w:rPr>
        <w:t>Gym</w:t>
      </w:r>
      <w:proofErr w:type="spellEnd"/>
      <w:r w:rsidRPr="00F02DFD">
        <w:rPr>
          <w:b/>
          <w:bCs/>
          <w:lang w:val="es-AR"/>
        </w:rPr>
        <w:t xml:space="preserve"> obsoleta</w:t>
      </w:r>
      <w:r w:rsidRPr="00C63279">
        <w:rPr>
          <w:lang w:val="es-AR"/>
        </w:rPr>
        <w:t xml:space="preserve">. </w:t>
      </w:r>
    </w:p>
    <w:p w14:paraId="1AC8710C" w14:textId="55B4142C" w:rsidR="007A784C" w:rsidRPr="00C63279" w:rsidRDefault="00000000">
      <w:pPr>
        <w:rPr>
          <w:lang w:val="es-AR"/>
        </w:rPr>
      </w:pPr>
      <w:r w:rsidRPr="00C63279">
        <w:rPr>
          <w:lang w:val="es-AR"/>
        </w:rPr>
        <w:t>El objetivo es aprender una política óptima que maximice la recompensa llegando al objetivo sin caer en pozos.</w:t>
      </w:r>
    </w:p>
    <w:p w14:paraId="16A58FD6" w14:textId="77777777" w:rsidR="007A784C" w:rsidRPr="00C63279" w:rsidRDefault="00000000">
      <w:pPr>
        <w:pStyle w:val="Heading2"/>
        <w:rPr>
          <w:lang w:val="es-AR"/>
        </w:rPr>
      </w:pPr>
      <w:r w:rsidRPr="00C63279">
        <w:rPr>
          <w:lang w:val="es-AR"/>
        </w:rPr>
        <w:t>2. Definición del Problema</w:t>
      </w:r>
    </w:p>
    <w:p w14:paraId="17684E83" w14:textId="77777777" w:rsidR="00F02DFD" w:rsidRDefault="00000000">
      <w:pPr>
        <w:rPr>
          <w:lang w:val="es-AR"/>
        </w:rPr>
      </w:pPr>
      <w:r w:rsidRPr="00C63279">
        <w:rPr>
          <w:lang w:val="es-AR"/>
        </w:rPr>
        <w:t xml:space="preserve">Se diseña un entorno cuadrado 5x5 en el cual un agente inicia en la posición (0,0) y debe llegar a la posición (4,4). El entorno contiene casillas seguras (F), pozos (H) y una meta (G). </w:t>
      </w:r>
    </w:p>
    <w:p w14:paraId="59D2DB39" w14:textId="77777777" w:rsidR="00F02DFD" w:rsidRDefault="00000000">
      <w:pPr>
        <w:rPr>
          <w:lang w:val="es-AR"/>
        </w:rPr>
      </w:pPr>
      <w:r w:rsidRPr="00C63279">
        <w:rPr>
          <w:lang w:val="es-AR"/>
        </w:rPr>
        <w:t xml:space="preserve">El agente puede moverse en cuatro direcciones y recibe +1 al alcanzar la meta, </w:t>
      </w:r>
      <w:r w:rsidR="00C63279">
        <w:rPr>
          <w:lang w:val="es-AR"/>
        </w:rPr>
        <w:t>-1</w:t>
      </w:r>
      <w:r w:rsidR="00F02DFD">
        <w:rPr>
          <w:lang w:val="es-AR"/>
        </w:rPr>
        <w:t xml:space="preserve"> si cae en un hueco y -0.01</w:t>
      </w:r>
      <w:r w:rsidRPr="00C63279">
        <w:rPr>
          <w:lang w:val="es-AR"/>
        </w:rPr>
        <w:t xml:space="preserve"> en otros casos. </w:t>
      </w:r>
    </w:p>
    <w:p w14:paraId="688BBA3D" w14:textId="1798BE8D" w:rsidR="007A784C" w:rsidRPr="00C63279" w:rsidRDefault="00000000">
      <w:pPr>
        <w:rPr>
          <w:lang w:val="es-AR"/>
        </w:rPr>
      </w:pPr>
      <w:r w:rsidRPr="00C63279">
        <w:rPr>
          <w:lang w:val="es-AR"/>
        </w:rPr>
        <w:t>El episodio termina si cae en un pozo o si llega al objetivo. La política se aprende mediante Q-</w:t>
      </w:r>
      <w:proofErr w:type="spellStart"/>
      <w:r w:rsidRPr="00C63279">
        <w:rPr>
          <w:lang w:val="es-AR"/>
        </w:rPr>
        <w:t>Learning</w:t>
      </w:r>
      <w:proofErr w:type="spellEnd"/>
      <w:r w:rsidRPr="00C63279">
        <w:rPr>
          <w:lang w:val="es-AR"/>
        </w:rPr>
        <w:t>.</w:t>
      </w:r>
    </w:p>
    <w:p w14:paraId="5374AA86" w14:textId="77777777" w:rsidR="007A784C" w:rsidRPr="00C63279" w:rsidRDefault="00000000">
      <w:pPr>
        <w:pStyle w:val="Heading2"/>
        <w:rPr>
          <w:lang w:val="es-AR"/>
        </w:rPr>
      </w:pPr>
      <w:r w:rsidRPr="00C63279">
        <w:rPr>
          <w:lang w:val="es-AR"/>
        </w:rPr>
        <w:t>3. Implementación del Entorno y Algoritmo</w:t>
      </w:r>
    </w:p>
    <w:p w14:paraId="3DBEB3E4" w14:textId="5BA9F57F" w:rsidR="007A784C" w:rsidRPr="00C63279" w:rsidRDefault="00000000">
      <w:pPr>
        <w:rPr>
          <w:lang w:val="es-AR"/>
        </w:rPr>
      </w:pPr>
      <w:r w:rsidRPr="00C63279">
        <w:rPr>
          <w:lang w:val="es-AR"/>
        </w:rPr>
        <w:t xml:space="preserve">Se desarrolló el entorno </w:t>
      </w:r>
      <w:proofErr w:type="spellStart"/>
      <w:r w:rsidRPr="00C63279">
        <w:rPr>
          <w:lang w:val="es-AR"/>
        </w:rPr>
        <w:t>herendando</w:t>
      </w:r>
      <w:proofErr w:type="spellEnd"/>
      <w:r w:rsidRPr="00C63279">
        <w:rPr>
          <w:lang w:val="es-AR"/>
        </w:rPr>
        <w:t xml:space="preserve"> de </w:t>
      </w:r>
      <w:proofErr w:type="spellStart"/>
      <w:proofErr w:type="gramStart"/>
      <w:r w:rsidRPr="00C63279">
        <w:rPr>
          <w:lang w:val="es-AR"/>
        </w:rPr>
        <w:t>gymnasium.Env</w:t>
      </w:r>
      <w:proofErr w:type="spellEnd"/>
      <w:proofErr w:type="gramEnd"/>
      <w:r w:rsidRPr="00C63279">
        <w:rPr>
          <w:lang w:val="es-AR"/>
        </w:rPr>
        <w:t>, utilizando espacios de observación y acción discretos. La tabla Q se inicializa en ceros y se actualiza mediante la ecuación clásica del algoritmo Q-</w:t>
      </w:r>
      <w:proofErr w:type="spellStart"/>
      <w:r w:rsidRPr="00C63279">
        <w:rPr>
          <w:lang w:val="es-AR"/>
        </w:rPr>
        <w:t>Learning</w:t>
      </w:r>
      <w:proofErr w:type="spellEnd"/>
      <w:r w:rsidRPr="00C63279">
        <w:rPr>
          <w:lang w:val="es-AR"/>
        </w:rPr>
        <w:t xml:space="preserve"> con política </w:t>
      </w:r>
      <w:r>
        <w:t>ε</w:t>
      </w:r>
      <w:r w:rsidRPr="00C63279">
        <w:rPr>
          <w:lang w:val="es-AR"/>
        </w:rPr>
        <w:t>-</w:t>
      </w:r>
      <w:proofErr w:type="spellStart"/>
      <w:r w:rsidRPr="00C63279">
        <w:rPr>
          <w:lang w:val="es-AR"/>
        </w:rPr>
        <w:t>greedy</w:t>
      </w:r>
      <w:proofErr w:type="spellEnd"/>
      <w:r w:rsidRPr="00C63279">
        <w:rPr>
          <w:lang w:val="es-AR"/>
        </w:rPr>
        <w:t xml:space="preserve">. Los parámetros utilizados fueron: tasa de aprendizaje 0.1, factor de descuento 0.99, </w:t>
      </w:r>
      <w:r>
        <w:t>ε</w:t>
      </w:r>
      <w:r w:rsidRPr="00C63279">
        <w:rPr>
          <w:lang w:val="es-AR"/>
        </w:rPr>
        <w:t xml:space="preserve"> inicial de 1.0 con </w:t>
      </w:r>
      <w:proofErr w:type="spellStart"/>
      <w:r w:rsidR="00F02DFD">
        <w:rPr>
          <w:lang w:val="es-AR"/>
        </w:rPr>
        <w:t>decay</w:t>
      </w:r>
      <w:proofErr w:type="spellEnd"/>
      <w:r w:rsidRPr="00C63279">
        <w:rPr>
          <w:lang w:val="es-AR"/>
        </w:rPr>
        <w:t xml:space="preserve"> hasta 0.</w:t>
      </w:r>
      <w:r w:rsidR="00F02DFD">
        <w:rPr>
          <w:lang w:val="es-AR"/>
        </w:rPr>
        <w:t>0</w:t>
      </w:r>
      <w:r w:rsidRPr="00C63279">
        <w:rPr>
          <w:lang w:val="es-AR"/>
        </w:rPr>
        <w:t>1.</w:t>
      </w:r>
    </w:p>
    <w:p w14:paraId="58080A2B" w14:textId="77777777" w:rsidR="007A784C" w:rsidRPr="00C63279" w:rsidRDefault="00000000">
      <w:pPr>
        <w:pStyle w:val="Heading2"/>
        <w:rPr>
          <w:lang w:val="es-AR"/>
        </w:rPr>
      </w:pPr>
      <w:r w:rsidRPr="00C63279">
        <w:rPr>
          <w:lang w:val="es-AR"/>
        </w:rPr>
        <w:t>4. Resultados y Gráfico de Convergencia</w:t>
      </w:r>
    </w:p>
    <w:p w14:paraId="28D9228A" w14:textId="77777777" w:rsidR="00C63279" w:rsidRDefault="00000000">
      <w:pPr>
        <w:rPr>
          <w:lang w:val="es-AR"/>
        </w:rPr>
      </w:pPr>
      <w:r w:rsidRPr="00C63279">
        <w:rPr>
          <w:lang w:val="es-AR"/>
        </w:rPr>
        <w:t xml:space="preserve">Se entrenó el agente durante </w:t>
      </w:r>
      <w:r w:rsidR="00C63279">
        <w:rPr>
          <w:lang w:val="es-AR"/>
        </w:rPr>
        <w:t>5000</w:t>
      </w:r>
      <w:r w:rsidRPr="00C63279">
        <w:rPr>
          <w:lang w:val="es-AR"/>
        </w:rPr>
        <w:t xml:space="preserve"> episodios. </w:t>
      </w:r>
    </w:p>
    <w:p w14:paraId="477AF361" w14:textId="56738599" w:rsidR="007A784C" w:rsidRPr="00C63279" w:rsidRDefault="00000000">
      <w:pPr>
        <w:rPr>
          <w:lang w:val="es-AR"/>
        </w:rPr>
      </w:pPr>
      <w:r w:rsidRPr="00C63279">
        <w:rPr>
          <w:lang w:val="es-AR"/>
        </w:rPr>
        <w:t xml:space="preserve">Se observó convergencia en la política aprendida, reflejada en un aumento progresivo de la recompensa media. A </w:t>
      </w:r>
      <w:r w:rsidR="00C63279" w:rsidRPr="00C63279">
        <w:rPr>
          <w:lang w:val="es-AR"/>
        </w:rPr>
        <w:t>continuación,</w:t>
      </w:r>
      <w:r w:rsidRPr="00C63279">
        <w:rPr>
          <w:lang w:val="es-AR"/>
        </w:rPr>
        <w:t xml:space="preserve"> se presenta el gráfico de convergencia</w:t>
      </w:r>
      <w:r w:rsidR="00C63279">
        <w:rPr>
          <w:lang w:val="es-AR"/>
        </w:rPr>
        <w:t>, pasos por episodio y tasa de éxito por cada 100 episodios, hasta 5000.</w:t>
      </w:r>
    </w:p>
    <w:p w14:paraId="376DC9E3" w14:textId="479E759B" w:rsidR="007A784C" w:rsidRPr="00C63279" w:rsidRDefault="00C63279">
      <w:pPr>
        <w:pStyle w:val="Heading2"/>
        <w:rPr>
          <w:lang w:val="es-AR"/>
        </w:rPr>
      </w:pPr>
      <w:r>
        <w:rPr>
          <w:noProof/>
        </w:rPr>
        <w:lastRenderedPageBreak/>
        <w:drawing>
          <wp:inline distT="0" distB="0" distL="0" distR="0" wp14:anchorId="2512991F" wp14:editId="00CB4D0F">
            <wp:extent cx="5486400" cy="1807845"/>
            <wp:effectExtent l="0" t="0" r="0" b="1905"/>
            <wp:docPr id="966099909" name="Picture 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99909" name="Picture 1" descr="A graph with a green line&#10;&#10;AI-generated content may be incorrect."/>
                    <pic:cNvPicPr/>
                  </pic:nvPicPr>
                  <pic:blipFill>
                    <a:blip r:embed="rId6"/>
                    <a:stretch>
                      <a:fillRect/>
                    </a:stretch>
                  </pic:blipFill>
                  <pic:spPr>
                    <a:xfrm>
                      <a:off x="0" y="0"/>
                      <a:ext cx="5486400" cy="1807845"/>
                    </a:xfrm>
                    <a:prstGeom prst="rect">
                      <a:avLst/>
                    </a:prstGeom>
                  </pic:spPr>
                </pic:pic>
              </a:graphicData>
            </a:graphic>
          </wp:inline>
        </w:drawing>
      </w:r>
      <w:r w:rsidR="00000000" w:rsidRPr="00C63279">
        <w:rPr>
          <w:lang w:val="es-AR"/>
        </w:rPr>
        <w:t>5. Política Aprendida</w:t>
      </w:r>
    </w:p>
    <w:p w14:paraId="09E6CEED" w14:textId="77777777" w:rsidR="007A784C" w:rsidRPr="00C63279" w:rsidRDefault="00000000">
      <w:pPr>
        <w:rPr>
          <w:lang w:val="es-AR"/>
        </w:rPr>
      </w:pPr>
      <w:r w:rsidRPr="00C63279">
        <w:rPr>
          <w:lang w:val="es-AR"/>
        </w:rPr>
        <w:t>Una vez entrenado el agente, se imprime la política aprendida representada con flechas en la grilla, indicando la mejor acción en cada estado según la tabla Q. Las casillas con pozos se indican como 'H', la meta como 'G', y el resto con las direcciones ← ↓ → ↑.</w:t>
      </w:r>
    </w:p>
    <w:p w14:paraId="0EBF482F" w14:textId="5B40D936" w:rsidR="00C63279" w:rsidRPr="00C63279" w:rsidRDefault="00000000" w:rsidP="00C63279">
      <w:pPr>
        <w:pStyle w:val="Heading2"/>
        <w:rPr>
          <w:lang w:val="es-AR"/>
        </w:rPr>
      </w:pPr>
      <w:r w:rsidRPr="00C63279">
        <w:rPr>
          <w:lang w:val="es-AR"/>
        </w:rPr>
        <w:t xml:space="preserve">6. </w:t>
      </w:r>
      <w:r w:rsidR="00C63279">
        <w:rPr>
          <w:lang w:val="es-AR"/>
        </w:rPr>
        <w:t>Desafíos encontrados y c</w:t>
      </w:r>
      <w:r w:rsidRPr="00C63279">
        <w:rPr>
          <w:lang w:val="es-AR"/>
        </w:rPr>
        <w:t>onclusiones</w:t>
      </w:r>
    </w:p>
    <w:p w14:paraId="1586EA2F" w14:textId="6055BFE5" w:rsidR="00C63279" w:rsidRPr="00C63279" w:rsidRDefault="00C63279" w:rsidP="00C63279">
      <w:pPr>
        <w:pStyle w:val="ListParagraph"/>
        <w:numPr>
          <w:ilvl w:val="0"/>
          <w:numId w:val="10"/>
        </w:numPr>
        <w:rPr>
          <w:lang w:val="es-AR"/>
        </w:rPr>
      </w:pPr>
      <w:r w:rsidRPr="00C63279">
        <w:rPr>
          <w:lang w:val="es-AR"/>
        </w:rPr>
        <w:t xml:space="preserve">Inicialmente, el entorno definido contenía demasiados pozos y caminos poco accesibles, lo que impedía que el agente aprendiera una política útil. Esto fue resuelto rediseñando el mapa para que mantuviera </w:t>
      </w:r>
      <w:proofErr w:type="gramStart"/>
      <w:r w:rsidRPr="00C63279">
        <w:rPr>
          <w:lang w:val="es-AR"/>
        </w:rPr>
        <w:t>obstáculos</w:t>
      </w:r>
      <w:proofErr w:type="gramEnd"/>
      <w:r w:rsidRPr="00C63279">
        <w:rPr>
          <w:lang w:val="es-AR"/>
        </w:rPr>
        <w:t xml:space="preserve"> pero permitiera rutas viables hacia la meta</w:t>
      </w:r>
      <w:r w:rsidR="00F02DFD">
        <w:rPr>
          <w:lang w:val="es-AR"/>
        </w:rPr>
        <w:t>, en este caso hay una potencialidad, dados los parámetros correctos de entrenamiento e hiperparámetros, de aumentar la complejidad del entorno.</w:t>
      </w:r>
    </w:p>
    <w:p w14:paraId="73D2C2A5" w14:textId="684A423F" w:rsidR="00C63279" w:rsidRPr="00C63279" w:rsidRDefault="00C63279" w:rsidP="00C63279">
      <w:pPr>
        <w:pStyle w:val="ListParagraph"/>
        <w:numPr>
          <w:ilvl w:val="0"/>
          <w:numId w:val="10"/>
        </w:numPr>
        <w:rPr>
          <w:lang w:val="es-AR"/>
        </w:rPr>
      </w:pPr>
      <w:r w:rsidRPr="00C63279">
        <w:rPr>
          <w:lang w:val="es-AR"/>
        </w:rPr>
        <w:t>El gráfico de convergencia se mostraba plano porque el agente no lograba alcanzar la meta en ningún episodio. Este comportamiento fue resuelto tras los cambios en el entorno y una mejora en la configuración de recompensas.</w:t>
      </w:r>
    </w:p>
    <w:p w14:paraId="77822F45" w14:textId="21CC3DDE" w:rsidR="00C63279" w:rsidRPr="00C63279" w:rsidRDefault="00C63279" w:rsidP="00C63279">
      <w:pPr>
        <w:pStyle w:val="ListParagraph"/>
        <w:numPr>
          <w:ilvl w:val="0"/>
          <w:numId w:val="10"/>
        </w:numPr>
        <w:rPr>
          <w:lang w:val="es-AR"/>
        </w:rPr>
      </w:pPr>
      <w:r w:rsidRPr="00C63279">
        <w:rPr>
          <w:lang w:val="es-AR"/>
        </w:rPr>
        <w:t>La recompensa inicial del entorno era de tipo binario (1 si ganaba, 0 en todo otro caso). Se introdujeron penalizaciones pequeñas por paso y penalizaciones más fuertes por caer en pozos, mejorando el aprendizaje.</w:t>
      </w:r>
    </w:p>
    <w:p w14:paraId="6817A4D7" w14:textId="7973BD0B" w:rsidR="00C63279" w:rsidRPr="00C63279" w:rsidRDefault="00F02DFD" w:rsidP="00C63279">
      <w:pPr>
        <w:pStyle w:val="ListParagraph"/>
        <w:numPr>
          <w:ilvl w:val="0"/>
          <w:numId w:val="10"/>
        </w:numPr>
        <w:rPr>
          <w:lang w:val="es-AR"/>
        </w:rPr>
      </w:pPr>
      <w:r>
        <w:rPr>
          <w:lang w:val="es-AR"/>
        </w:rPr>
        <w:t>Hubo varias oportunidades donde</w:t>
      </w:r>
      <w:r w:rsidR="00C63279" w:rsidRPr="00C63279">
        <w:rPr>
          <w:lang w:val="es-AR"/>
        </w:rPr>
        <w:t xml:space="preserve"> se ajustaron los hiperparámetros para acelerar la convergencia.</w:t>
      </w:r>
    </w:p>
    <w:p w14:paraId="6F5E49C3" w14:textId="77777777" w:rsidR="00F02DFD" w:rsidRDefault="00C63279" w:rsidP="00C63279">
      <w:pPr>
        <w:ind w:firstLine="407"/>
        <w:rPr>
          <w:lang w:val="es-AR"/>
        </w:rPr>
      </w:pPr>
      <w:r>
        <w:rPr>
          <w:lang w:val="es-AR"/>
        </w:rPr>
        <w:t>Para concluir, e</w:t>
      </w:r>
      <w:r w:rsidR="00000000" w:rsidRPr="00C63279">
        <w:rPr>
          <w:lang w:val="es-AR"/>
        </w:rPr>
        <w:t>l experimento demostró la efectividad del algoritmo Q-</w:t>
      </w:r>
      <w:proofErr w:type="spellStart"/>
      <w:r w:rsidR="00000000" w:rsidRPr="00C63279">
        <w:rPr>
          <w:lang w:val="es-AR"/>
        </w:rPr>
        <w:t>Learning</w:t>
      </w:r>
      <w:proofErr w:type="spellEnd"/>
      <w:r w:rsidR="00000000" w:rsidRPr="00C63279">
        <w:rPr>
          <w:lang w:val="es-AR"/>
        </w:rPr>
        <w:t xml:space="preserve"> en un entorno personalizado. El agente fue capaz de aprender una política óptima y generalizable sin el uso de librerías obsoletas. </w:t>
      </w:r>
    </w:p>
    <w:p w14:paraId="044F18DC" w14:textId="54AF97C5" w:rsidR="007A784C" w:rsidRPr="00C63279" w:rsidRDefault="00000000" w:rsidP="00C63279">
      <w:pPr>
        <w:ind w:firstLine="407"/>
        <w:rPr>
          <w:lang w:val="es-AR"/>
        </w:rPr>
      </w:pPr>
      <w:r w:rsidRPr="00C63279">
        <w:rPr>
          <w:lang w:val="es-AR"/>
        </w:rPr>
        <w:t>El diseño modular permite extender el entorno y probar otros algoritmos como SARSA o Monte Carlo fácilmente.</w:t>
      </w:r>
    </w:p>
    <w:p w14:paraId="6979650B" w14:textId="77777777" w:rsidR="007A784C" w:rsidRPr="00C63279" w:rsidRDefault="00000000">
      <w:pPr>
        <w:pStyle w:val="Heading2"/>
        <w:rPr>
          <w:lang w:val="es-AR"/>
        </w:rPr>
      </w:pPr>
      <w:r w:rsidRPr="00C63279">
        <w:rPr>
          <w:lang w:val="es-AR"/>
        </w:rPr>
        <w:t>7. Repositorio del código</w:t>
      </w:r>
    </w:p>
    <w:p w14:paraId="71264EE1" w14:textId="066A1917" w:rsidR="007A784C" w:rsidRPr="00C63279" w:rsidRDefault="00F02DFD">
      <w:pPr>
        <w:rPr>
          <w:lang w:val="es-AR"/>
        </w:rPr>
      </w:pPr>
      <w:r w:rsidRPr="00F02DFD">
        <w:rPr>
          <w:lang w:val="es-AR"/>
        </w:rPr>
        <w:t>https://github.com/christophcharaf/aprendizaje_por_refuerzo</w:t>
      </w:r>
    </w:p>
    <w:sectPr w:rsidR="007A784C" w:rsidRPr="00C632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BE31462"/>
    <w:multiLevelType w:val="hybridMultilevel"/>
    <w:tmpl w:val="08CA9D46"/>
    <w:lvl w:ilvl="0" w:tplc="2C0A0001">
      <w:start w:val="1"/>
      <w:numFmt w:val="bullet"/>
      <w:lvlText w:val=""/>
      <w:lvlJc w:val="left"/>
      <w:pPr>
        <w:ind w:left="767" w:hanging="360"/>
      </w:pPr>
      <w:rPr>
        <w:rFonts w:ascii="Symbol" w:hAnsi="Symbol" w:hint="default"/>
      </w:rPr>
    </w:lvl>
    <w:lvl w:ilvl="1" w:tplc="2C0A0003" w:tentative="1">
      <w:start w:val="1"/>
      <w:numFmt w:val="bullet"/>
      <w:lvlText w:val="o"/>
      <w:lvlJc w:val="left"/>
      <w:pPr>
        <w:ind w:left="1487" w:hanging="360"/>
      </w:pPr>
      <w:rPr>
        <w:rFonts w:ascii="Courier New" w:hAnsi="Courier New" w:cs="Courier New" w:hint="default"/>
      </w:rPr>
    </w:lvl>
    <w:lvl w:ilvl="2" w:tplc="2C0A0005" w:tentative="1">
      <w:start w:val="1"/>
      <w:numFmt w:val="bullet"/>
      <w:lvlText w:val=""/>
      <w:lvlJc w:val="left"/>
      <w:pPr>
        <w:ind w:left="2207" w:hanging="360"/>
      </w:pPr>
      <w:rPr>
        <w:rFonts w:ascii="Wingdings" w:hAnsi="Wingdings" w:hint="default"/>
      </w:rPr>
    </w:lvl>
    <w:lvl w:ilvl="3" w:tplc="2C0A0001" w:tentative="1">
      <w:start w:val="1"/>
      <w:numFmt w:val="bullet"/>
      <w:lvlText w:val=""/>
      <w:lvlJc w:val="left"/>
      <w:pPr>
        <w:ind w:left="2927" w:hanging="360"/>
      </w:pPr>
      <w:rPr>
        <w:rFonts w:ascii="Symbol" w:hAnsi="Symbol" w:hint="default"/>
      </w:rPr>
    </w:lvl>
    <w:lvl w:ilvl="4" w:tplc="2C0A0003" w:tentative="1">
      <w:start w:val="1"/>
      <w:numFmt w:val="bullet"/>
      <w:lvlText w:val="o"/>
      <w:lvlJc w:val="left"/>
      <w:pPr>
        <w:ind w:left="3647" w:hanging="360"/>
      </w:pPr>
      <w:rPr>
        <w:rFonts w:ascii="Courier New" w:hAnsi="Courier New" w:cs="Courier New" w:hint="default"/>
      </w:rPr>
    </w:lvl>
    <w:lvl w:ilvl="5" w:tplc="2C0A0005" w:tentative="1">
      <w:start w:val="1"/>
      <w:numFmt w:val="bullet"/>
      <w:lvlText w:val=""/>
      <w:lvlJc w:val="left"/>
      <w:pPr>
        <w:ind w:left="4367" w:hanging="360"/>
      </w:pPr>
      <w:rPr>
        <w:rFonts w:ascii="Wingdings" w:hAnsi="Wingdings" w:hint="default"/>
      </w:rPr>
    </w:lvl>
    <w:lvl w:ilvl="6" w:tplc="2C0A0001" w:tentative="1">
      <w:start w:val="1"/>
      <w:numFmt w:val="bullet"/>
      <w:lvlText w:val=""/>
      <w:lvlJc w:val="left"/>
      <w:pPr>
        <w:ind w:left="5087" w:hanging="360"/>
      </w:pPr>
      <w:rPr>
        <w:rFonts w:ascii="Symbol" w:hAnsi="Symbol" w:hint="default"/>
      </w:rPr>
    </w:lvl>
    <w:lvl w:ilvl="7" w:tplc="2C0A0003" w:tentative="1">
      <w:start w:val="1"/>
      <w:numFmt w:val="bullet"/>
      <w:lvlText w:val="o"/>
      <w:lvlJc w:val="left"/>
      <w:pPr>
        <w:ind w:left="5807" w:hanging="360"/>
      </w:pPr>
      <w:rPr>
        <w:rFonts w:ascii="Courier New" w:hAnsi="Courier New" w:cs="Courier New" w:hint="default"/>
      </w:rPr>
    </w:lvl>
    <w:lvl w:ilvl="8" w:tplc="2C0A0005" w:tentative="1">
      <w:start w:val="1"/>
      <w:numFmt w:val="bullet"/>
      <w:lvlText w:val=""/>
      <w:lvlJc w:val="left"/>
      <w:pPr>
        <w:ind w:left="6527" w:hanging="360"/>
      </w:pPr>
      <w:rPr>
        <w:rFonts w:ascii="Wingdings" w:hAnsi="Wingdings" w:hint="default"/>
      </w:rPr>
    </w:lvl>
  </w:abstractNum>
  <w:num w:numId="1" w16cid:durableId="1837259976">
    <w:abstractNumId w:val="8"/>
  </w:num>
  <w:num w:numId="2" w16cid:durableId="1484858334">
    <w:abstractNumId w:val="6"/>
  </w:num>
  <w:num w:numId="3" w16cid:durableId="1957911394">
    <w:abstractNumId w:val="5"/>
  </w:num>
  <w:num w:numId="4" w16cid:durableId="446120060">
    <w:abstractNumId w:val="4"/>
  </w:num>
  <w:num w:numId="5" w16cid:durableId="1664700861">
    <w:abstractNumId w:val="7"/>
  </w:num>
  <w:num w:numId="6" w16cid:durableId="1777094557">
    <w:abstractNumId w:val="3"/>
  </w:num>
  <w:num w:numId="7" w16cid:durableId="1506629400">
    <w:abstractNumId w:val="2"/>
  </w:num>
  <w:num w:numId="8" w16cid:durableId="787897168">
    <w:abstractNumId w:val="1"/>
  </w:num>
  <w:num w:numId="9" w16cid:durableId="1851293076">
    <w:abstractNumId w:val="0"/>
  </w:num>
  <w:num w:numId="10" w16cid:durableId="227766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FAC"/>
    <w:rsid w:val="0015074B"/>
    <w:rsid w:val="0029639D"/>
    <w:rsid w:val="00326F90"/>
    <w:rsid w:val="007A784C"/>
    <w:rsid w:val="00AA1D8D"/>
    <w:rsid w:val="00B47730"/>
    <w:rsid w:val="00C63279"/>
    <w:rsid w:val="00CB0664"/>
    <w:rsid w:val="00F02D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01E0F5"/>
  <w14:defaultImageDpi w14:val="300"/>
  <w15:docId w15:val="{18BA3AC6-652E-4641-ACA7-1CD90364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67740">
      <w:bodyDiv w:val="1"/>
      <w:marLeft w:val="0"/>
      <w:marRight w:val="0"/>
      <w:marTop w:val="0"/>
      <w:marBottom w:val="0"/>
      <w:divBdr>
        <w:top w:val="none" w:sz="0" w:space="0" w:color="auto"/>
        <w:left w:val="none" w:sz="0" w:space="0" w:color="auto"/>
        <w:bottom w:val="none" w:sz="0" w:space="0" w:color="auto"/>
        <w:right w:val="none" w:sz="0" w:space="0" w:color="auto"/>
      </w:divBdr>
    </w:div>
    <w:div w:id="795563711">
      <w:bodyDiv w:val="1"/>
      <w:marLeft w:val="0"/>
      <w:marRight w:val="0"/>
      <w:marTop w:val="0"/>
      <w:marBottom w:val="0"/>
      <w:divBdr>
        <w:top w:val="none" w:sz="0" w:space="0" w:color="auto"/>
        <w:left w:val="none" w:sz="0" w:space="0" w:color="auto"/>
        <w:bottom w:val="none" w:sz="0" w:space="0" w:color="auto"/>
        <w:right w:val="none" w:sz="0" w:space="0" w:color="auto"/>
      </w:divBdr>
    </w:div>
    <w:div w:id="1993675528">
      <w:bodyDiv w:val="1"/>
      <w:marLeft w:val="0"/>
      <w:marRight w:val="0"/>
      <w:marTop w:val="0"/>
      <w:marBottom w:val="0"/>
      <w:divBdr>
        <w:top w:val="none" w:sz="0" w:space="0" w:color="auto"/>
        <w:left w:val="none" w:sz="0" w:space="0" w:color="auto"/>
        <w:bottom w:val="none" w:sz="0" w:space="0" w:color="auto"/>
        <w:right w:val="none" w:sz="0" w:space="0" w:color="auto"/>
      </w:divBdr>
    </w:div>
    <w:div w:id="214233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506</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Christopher Charaf</cp:lastModifiedBy>
  <cp:revision>2</cp:revision>
  <dcterms:created xsi:type="dcterms:W3CDTF">2013-12-23T23:15:00Z</dcterms:created>
  <dcterms:modified xsi:type="dcterms:W3CDTF">2025-04-25T22:30:00Z</dcterms:modified>
  <cp:category/>
</cp:coreProperties>
</file>